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DACD01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Template Document</w:t>
      </w:r>
    </w:p>
    <w:p w14:paraId="355BE2A3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Author: Hoang Duc Bach</w:t>
      </w:r>
      <w:bookmarkStart w:id="0" w:name="_GoBack"/>
      <w:bookmarkEnd w:id="0"/>
    </w:p>
    <w:p w14:paraId="3A868B62">
      <w:pPr>
        <w:jc w:val="center"/>
        <w:rPr>
          <w:rFonts w:hint="default"/>
          <w:lang w:val="en-US"/>
        </w:rPr>
      </w:pPr>
    </w:p>
    <w:p w14:paraId="1CF12D3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Version: 1.0</w:t>
      </w:r>
    </w:p>
    <w:p w14:paraId="731BC1FE"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Date Release: 27/07/2024</w:t>
      </w:r>
    </w:p>
    <w:p w14:paraId="3FE5A1D9"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Date Update: 25/07/2024</w:t>
      </w:r>
    </w:p>
    <w:p w14:paraId="64563DA6">
      <w:pPr>
        <w:bidi w:val="0"/>
        <w:rPr>
          <w:rFonts w:hint="default"/>
          <w:lang w:val="en-US"/>
        </w:rPr>
      </w:pPr>
    </w:p>
    <w:p w14:paraId="5333F4F1">
      <w:pPr>
        <w:rPr>
          <w:rFonts w:hint="default"/>
          <w:lang w:val="en-US"/>
        </w:rPr>
      </w:pPr>
    </w:p>
    <w:p w14:paraId="20E06B06">
      <w:pPr>
        <w:rPr>
          <w:rFonts w:hint="default"/>
          <w:lang w:val="en-US"/>
        </w:rPr>
      </w:pPr>
    </w:p>
    <w:p w14:paraId="44953079">
      <w:pPr>
        <w:rPr>
          <w:rFonts w:hint="default"/>
          <w:lang w:val="en-US"/>
        </w:rPr>
      </w:pPr>
    </w:p>
    <w:p w14:paraId="79815449">
      <w:pPr>
        <w:rPr>
          <w:rFonts w:hint="default"/>
          <w:lang w:val="en-US"/>
        </w:rPr>
      </w:pPr>
    </w:p>
    <w:p w14:paraId="1F0331A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0"/>
    </wne:keymap>
  </wne:keymaps>
  <wne:acds>
    <wne:acd wne:argValue="AQAAAAA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37A0A4C"/>
    <w:rsid w:val="5B930870"/>
    <w:rsid w:val="5C1E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240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2023-12-21T09:04:00Z</dcterms:created>
  <dc:creator>Hoàng Đức Bách</dc:creator>
  <cp:lastModifiedBy>Hoàng Đức Bách</cp:lastModifiedBy>
  <dcterms:modified xsi:type="dcterms:W3CDTF">2024-07-25T14:30:25Z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8AFC2DFB92BE48A7A757E01725B04632_12</vt:lpwstr>
  </property>
</Properties>
</file>